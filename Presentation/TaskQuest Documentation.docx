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0B886" w14:textId="77777777" w:rsidR="001D581C" w:rsidRDefault="00000000">
      <w:pPr>
        <w:pStyle w:val="Title"/>
      </w:pPr>
      <w:r>
        <w:t>TaskQuest</w:t>
      </w:r>
    </w:p>
    <w:p w14:paraId="7143DC9F" w14:textId="77777777" w:rsidR="001D581C" w:rsidRDefault="00000000">
      <w:r>
        <w:rPr>
          <w:noProof/>
        </w:rPr>
        <w:drawing>
          <wp:inline distT="0" distB="0" distL="0" distR="0" wp14:anchorId="42C4B30E" wp14:editId="0F15F775">
            <wp:extent cx="1828800" cy="17481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a:stretch>
                      <a:fillRect/>
                    </a:stretch>
                  </pic:blipFill>
                  <pic:spPr>
                    <a:xfrm>
                      <a:off x="0" y="0"/>
                      <a:ext cx="1828800" cy="1748118"/>
                    </a:xfrm>
                    <a:prstGeom prst="rect">
                      <a:avLst/>
                    </a:prstGeom>
                  </pic:spPr>
                </pic:pic>
              </a:graphicData>
            </a:graphic>
          </wp:inline>
        </w:drawing>
      </w:r>
    </w:p>
    <w:p w14:paraId="5373A7D6" w14:textId="77777777" w:rsidR="001D581C" w:rsidRDefault="00000000">
      <w:pPr>
        <w:pStyle w:val="Title"/>
      </w:pPr>
      <w:r>
        <w:t>Team Leader: Zyad Walid Mohammed</w:t>
      </w:r>
    </w:p>
    <w:p w14:paraId="78DCA235" w14:textId="77777777" w:rsidR="00200612" w:rsidRDefault="00000000">
      <w:pPr>
        <w:pStyle w:val="Title"/>
      </w:pPr>
      <w:r>
        <w:t>Team Members:</w:t>
      </w:r>
    </w:p>
    <w:p w14:paraId="43C28EF3" w14:textId="14C90105" w:rsidR="00200612" w:rsidRDefault="00200612">
      <w:pPr>
        <w:pStyle w:val="Title"/>
      </w:pPr>
      <w:r>
        <w:t>*</w:t>
      </w:r>
      <w:r w:rsidR="00000000">
        <w:t xml:space="preserve"> Sayed Abdelaal </w:t>
      </w:r>
    </w:p>
    <w:p w14:paraId="1F27BA85" w14:textId="77777777" w:rsidR="00200612" w:rsidRDefault="00200612">
      <w:pPr>
        <w:pStyle w:val="Title"/>
      </w:pPr>
      <w:r>
        <w:t>*</w:t>
      </w:r>
      <w:r w:rsidR="00000000">
        <w:t>Hassan Magdy</w:t>
      </w:r>
      <w:r>
        <w:t xml:space="preserve"> </w:t>
      </w:r>
    </w:p>
    <w:p w14:paraId="15D7240C" w14:textId="77777777" w:rsidR="00200612" w:rsidRDefault="00200612">
      <w:pPr>
        <w:pStyle w:val="Title"/>
      </w:pPr>
      <w:r>
        <w:t>*</w:t>
      </w:r>
      <w:r w:rsidR="00000000">
        <w:t>Omar Wagih</w:t>
      </w:r>
      <w:r>
        <w:t xml:space="preserve"> </w:t>
      </w:r>
    </w:p>
    <w:p w14:paraId="16FAA21F" w14:textId="798EAB36" w:rsidR="001D581C" w:rsidRDefault="00200612">
      <w:pPr>
        <w:pStyle w:val="Title"/>
      </w:pPr>
      <w:r>
        <w:t>*</w:t>
      </w:r>
      <w:r w:rsidR="00000000">
        <w:t>Omar Zidan</w:t>
      </w:r>
    </w:p>
    <w:p w14:paraId="282A4FE3" w14:textId="77777777" w:rsidR="001D581C" w:rsidRDefault="00000000">
      <w:pPr>
        <w:pStyle w:val="Heading1"/>
      </w:pPr>
      <w:r>
        <w:t>App Overview</w:t>
      </w:r>
    </w:p>
    <w:p w14:paraId="7A477C05" w14:textId="77777777" w:rsidR="001D581C" w:rsidRDefault="00000000">
      <w:r>
        <w:t>TaskQuest is a task management system designed to streamline the process of managing and tracking tasks efficiently. With a user-friendly interface, the app offers key features that make task creation, organization, and monitoring effortless. From setting priorities and due dates to viewing progress and analyzing completion times, TaskQuest ensures users stay productive while customizing their experience through various themes and language options.</w:t>
      </w:r>
    </w:p>
    <w:p w14:paraId="236DD3BD" w14:textId="77777777" w:rsidR="001D581C" w:rsidRDefault="00000000">
      <w:pPr>
        <w:pStyle w:val="Heading1"/>
      </w:pPr>
      <w:r>
        <w:t>Key Features</w:t>
      </w:r>
    </w:p>
    <w:p w14:paraId="4760C051" w14:textId="77777777" w:rsidR="001D581C" w:rsidRDefault="00000000">
      <w:pPr>
        <w:pStyle w:val="ListBullet"/>
      </w:pPr>
      <w:r>
        <w:t>• Create, delete, and search tasks effortlessly</w:t>
      </w:r>
    </w:p>
    <w:p w14:paraId="65BEC847" w14:textId="77777777" w:rsidR="001D581C" w:rsidRDefault="00000000">
      <w:pPr>
        <w:pStyle w:val="ListBullet"/>
      </w:pPr>
      <w:r>
        <w:t>• Set task priorities: High, Normal, or Low to maintain focus</w:t>
      </w:r>
    </w:p>
    <w:p w14:paraId="6316385D" w14:textId="77777777" w:rsidR="001D581C" w:rsidRDefault="00000000">
      <w:pPr>
        <w:pStyle w:val="ListBullet"/>
      </w:pPr>
      <w:r>
        <w:t>• Assign due dates to ensure timely task completion</w:t>
      </w:r>
    </w:p>
    <w:p w14:paraId="667D2931" w14:textId="77777777" w:rsidR="001D581C" w:rsidRDefault="00000000">
      <w:pPr>
        <w:pStyle w:val="ListBullet"/>
      </w:pPr>
      <w:r>
        <w:t>• Archive tasks automatically upon completion for record-keeping</w:t>
      </w:r>
    </w:p>
    <w:p w14:paraId="6AA21BBC" w14:textId="77777777" w:rsidR="001D581C" w:rsidRDefault="00000000">
      <w:pPr>
        <w:pStyle w:val="ListBullet"/>
      </w:pPr>
      <w:r>
        <w:lastRenderedPageBreak/>
        <w:t>• Visualize task progress with in-progress and completed task numbers via Chart.js</w:t>
      </w:r>
    </w:p>
    <w:p w14:paraId="680EDA74" w14:textId="77777777" w:rsidR="001D581C" w:rsidRDefault="00000000">
      <w:pPr>
        <w:pStyle w:val="ListBullet"/>
      </w:pPr>
      <w:r>
        <w:t>• Monitor average task completion time in minutes</w:t>
      </w:r>
    </w:p>
    <w:p w14:paraId="1CDF8835" w14:textId="77777777" w:rsidR="001D581C" w:rsidRDefault="00000000">
      <w:pPr>
        <w:pStyle w:val="ListBullet"/>
      </w:pPr>
      <w:r>
        <w:t>• Personalize your profile with photo, name, username, and email details</w:t>
      </w:r>
    </w:p>
    <w:p w14:paraId="46791A97" w14:textId="77777777" w:rsidR="001D581C" w:rsidRDefault="00000000">
      <w:pPr>
        <w:pStyle w:val="ListBullet"/>
      </w:pPr>
      <w:r>
        <w:t>• Switch between Light and Purple themes for a customized look</w:t>
      </w:r>
    </w:p>
    <w:p w14:paraId="2EFDFBAE" w14:textId="77777777" w:rsidR="001D581C" w:rsidRDefault="00000000">
      <w:pPr>
        <w:pStyle w:val="ListBullet"/>
      </w:pPr>
      <w:r>
        <w:t>• Seamlessly toggle between Arabic (AR) and English (EN) language support</w:t>
      </w:r>
    </w:p>
    <w:p w14:paraId="60AD2078" w14:textId="77777777" w:rsidR="001D581C" w:rsidRDefault="00000000">
      <w:pPr>
        <w:pStyle w:val="ListBullet"/>
      </w:pPr>
      <w:r>
        <w:t>• Detect the device in use to tailor the user experience accordingly</w:t>
      </w:r>
    </w:p>
    <w:p w14:paraId="6CC388C3" w14:textId="77777777" w:rsidR="001D581C" w:rsidRDefault="00000000">
      <w:pPr>
        <w:pStyle w:val="Heading1"/>
      </w:pPr>
      <w:r>
        <w:t>Technologies &amp; Libraries Used</w:t>
      </w:r>
    </w:p>
    <w:p w14:paraId="246293A2" w14:textId="77777777" w:rsidR="001D581C" w:rsidRDefault="00000000">
      <w:r>
        <w:t>TaskQuest leverages a variety of modern technologies to ensure a smooth, efficient, and responsive user experience. The app is powered by the following tools and libraries:</w:t>
      </w:r>
    </w:p>
    <w:p w14:paraId="74C66BD0" w14:textId="77777777" w:rsidR="001D581C" w:rsidRDefault="00000000">
      <w:pPr>
        <w:pStyle w:val="ListBullet"/>
      </w:pPr>
      <w:r>
        <w:t>• React.js for building an interactive and dynamic frontend</w:t>
      </w:r>
    </w:p>
    <w:p w14:paraId="7B231314" w14:textId="77777777" w:rsidR="001D581C" w:rsidRDefault="00000000">
      <w:pPr>
        <w:pStyle w:val="ListBullet"/>
      </w:pPr>
      <w:r>
        <w:t>• Redux for managing the application state effectively</w:t>
      </w:r>
    </w:p>
    <w:p w14:paraId="0B9FE4AC" w14:textId="77777777" w:rsidR="001D581C" w:rsidRDefault="00000000">
      <w:pPr>
        <w:pStyle w:val="ListBullet"/>
      </w:pPr>
      <w:r>
        <w:t>• i18n for internationalization, providing multilingual support</w:t>
      </w:r>
    </w:p>
    <w:p w14:paraId="10145E73" w14:textId="77777777" w:rsidR="001D581C" w:rsidRDefault="00000000">
      <w:pPr>
        <w:pStyle w:val="ListBullet"/>
      </w:pPr>
      <w:r>
        <w:t>• Chart.js for visualizing task progress and completion statistics</w:t>
      </w:r>
    </w:p>
    <w:p w14:paraId="78780B96" w14:textId="77777777" w:rsidR="001D581C" w:rsidRDefault="00000000">
      <w:pPr>
        <w:pStyle w:val="ListBullet"/>
      </w:pPr>
      <w:r>
        <w:t>• LocalStorage and IndexedDB for storing user preferences and data locally</w:t>
      </w:r>
    </w:p>
    <w:p w14:paraId="306160F8" w14:textId="77777777" w:rsidR="001D581C" w:rsidRDefault="00000000">
      <w:pPr>
        <w:pStyle w:val="ListBullet"/>
      </w:pPr>
      <w:r>
        <w:t>• Bootstrap for a responsive and mobile-friendly UI</w:t>
      </w:r>
    </w:p>
    <w:p w14:paraId="22D1DE17" w14:textId="77777777" w:rsidR="001D581C" w:rsidRDefault="00000000">
      <w:pPr>
        <w:pStyle w:val="ListBullet"/>
      </w:pPr>
      <w:r>
        <w:t>• JavaScript (ES6+) for implementing the core functionality</w:t>
      </w:r>
    </w:p>
    <w:p w14:paraId="6841E395" w14:textId="77777777" w:rsidR="001D581C" w:rsidRDefault="00000000">
      <w:pPr>
        <w:pStyle w:val="ListBullet"/>
      </w:pPr>
      <w:r>
        <w:t>• HTML5 &amp; CSS3 for structuring and styling the app</w:t>
      </w:r>
    </w:p>
    <w:sectPr w:rsidR="001D58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9342199">
    <w:abstractNumId w:val="8"/>
  </w:num>
  <w:num w:numId="2" w16cid:durableId="2010866717">
    <w:abstractNumId w:val="6"/>
  </w:num>
  <w:num w:numId="3" w16cid:durableId="742920169">
    <w:abstractNumId w:val="5"/>
  </w:num>
  <w:num w:numId="4" w16cid:durableId="80101879">
    <w:abstractNumId w:val="4"/>
  </w:num>
  <w:num w:numId="5" w16cid:durableId="222764178">
    <w:abstractNumId w:val="7"/>
  </w:num>
  <w:num w:numId="6" w16cid:durableId="1837574295">
    <w:abstractNumId w:val="3"/>
  </w:num>
  <w:num w:numId="7" w16cid:durableId="906106746">
    <w:abstractNumId w:val="2"/>
  </w:num>
  <w:num w:numId="8" w16cid:durableId="2078244608">
    <w:abstractNumId w:val="1"/>
  </w:num>
  <w:num w:numId="9" w16cid:durableId="51865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81C"/>
    <w:rsid w:val="00200612"/>
    <w:rsid w:val="0029639D"/>
    <w:rsid w:val="00326F90"/>
    <w:rsid w:val="00567BC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5CEE89"/>
  <w14:defaultImageDpi w14:val="300"/>
  <w15:docId w15:val="{6F56B950-D1A8-4744-B02F-1DB52406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زياد وليد محمد حسن عبدالرحيم</cp:lastModifiedBy>
  <cp:revision>2</cp:revision>
  <dcterms:created xsi:type="dcterms:W3CDTF">2013-12-23T23:15:00Z</dcterms:created>
  <dcterms:modified xsi:type="dcterms:W3CDTF">2024-10-19T19:35:00Z</dcterms:modified>
  <cp:category/>
</cp:coreProperties>
</file>